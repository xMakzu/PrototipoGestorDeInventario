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40"/>
          </w:tcPr>
          <w:p>
            <w:r>
              <w:t>Codigo de barras</w:t>
            </w:r>
          </w:p>
        </w:tc>
        <w:tc>
          <w:tcPr>
            <w:tcW w:type="dxa" w:w="1440"/>
          </w:tcPr>
          <w:p>
            <w:r>
              <w:t>Nombre del producto</w:t>
            </w:r>
          </w:p>
        </w:tc>
        <w:tc>
          <w:tcPr>
            <w:tcW w:type="dxa" w:w="1440"/>
          </w:tcPr>
          <w:p>
            <w:r>
              <w:t>Cantidad</w:t>
            </w:r>
          </w:p>
        </w:tc>
        <w:tc>
          <w:tcPr>
            <w:tcW w:type="dxa" w:w="1440"/>
          </w:tcPr>
          <w:p>
            <w:r>
              <w:t>Fecha de caducidad</w:t>
            </w:r>
          </w:p>
        </w:tc>
        <w:tc>
          <w:tcPr>
            <w:tcW w:type="dxa" w:w="1440"/>
          </w:tcPr>
          <w:p>
            <w:r>
              <w:t>Precio de compra</w:t>
            </w:r>
          </w:p>
        </w:tc>
        <w:tc>
          <w:tcPr>
            <w:tcW w:type="dxa" w:w="1440"/>
          </w:tcPr>
          <w:p>
            <w:r>
              <w:t>Precio de venta</w:t>
            </w:r>
          </w:p>
        </w:tc>
      </w:tr>
      <w:tr>
        <w:tc>
          <w:tcPr>
            <w:tcW w:type="dxa" w:w="1440"/>
          </w:tcPr>
          <w:p>
            <w:r>
              <w:t>1209837410234</w:t>
            </w:r>
          </w:p>
        </w:tc>
        <w:tc>
          <w:tcPr>
            <w:tcW w:type="dxa" w:w="1440"/>
          </w:tcPr>
          <w:p>
            <w:r>
              <w:t>BarraDeCereal100g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12/06/2024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</w:tr>
      <w:tr>
        <w:tc>
          <w:tcPr>
            <w:tcW w:type="dxa" w:w="1440"/>
          </w:tcPr>
          <w:p>
            <w:r>
              <w:t>2874310948510</w:t>
            </w:r>
          </w:p>
        </w:tc>
        <w:tc>
          <w:tcPr>
            <w:tcW w:type="dxa" w:w="1440"/>
          </w:tcPr>
          <w:p>
            <w:r>
              <w:t>AtunEnAceite120g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06/11/2024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3.0</w:t>
            </w:r>
          </w:p>
        </w:tc>
      </w:tr>
      <w:tr>
        <w:tc>
          <w:tcPr>
            <w:tcW w:type="dxa" w:w="1440"/>
          </w:tcPr>
          <w:p>
            <w:r>
              <w:t>3640912385123</w:t>
            </w:r>
          </w:p>
        </w:tc>
        <w:tc>
          <w:tcPr>
            <w:tcW w:type="dxa" w:w="1440"/>
          </w:tcPr>
          <w:p>
            <w:r>
              <w:t>LecheDeslactosada1L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10/12/2023</w:t>
            </w:r>
          </w:p>
        </w:tc>
        <w:tc>
          <w:tcPr>
            <w:tcW w:type="dxa" w:w="1440"/>
          </w:tcPr>
          <w:p>
            <w:r>
              <w:t>1.8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  <w:tr>
        <w:tc>
          <w:tcPr>
            <w:tcW w:type="dxa" w:w="1440"/>
          </w:tcPr>
          <w:p>
            <w:r>
              <w:t>5203910483056</w:t>
            </w:r>
          </w:p>
        </w:tc>
        <w:tc>
          <w:tcPr>
            <w:tcW w:type="dxa" w:w="1440"/>
          </w:tcPr>
          <w:p>
            <w:r>
              <w:t>MantequillaDeMani500g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15/08/2023</w:t>
            </w:r>
          </w:p>
        </w:tc>
        <w:tc>
          <w:tcPr>
            <w:tcW w:type="dxa" w:w="1440"/>
          </w:tcPr>
          <w:p>
            <w:r>
              <w:t>4.2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5498102395710</w:t>
            </w:r>
          </w:p>
        </w:tc>
        <w:tc>
          <w:tcPr>
            <w:tcW w:type="dxa" w:w="1440"/>
          </w:tcPr>
          <w:p>
            <w:r>
              <w:t>ChocolateNegro75g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22/06/2024</w:t>
            </w:r>
          </w:p>
        </w:tc>
        <w:tc>
          <w:tcPr>
            <w:tcW w:type="dxa" w:w="1440"/>
          </w:tcPr>
          <w:p>
            <w:r>
              <w:t>1.8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  <w:tr>
        <w:tc>
          <w:tcPr>
            <w:tcW w:type="dxa" w:w="1440"/>
          </w:tcPr>
          <w:p>
            <w:r>
              <w:t>6749102384105</w:t>
            </w:r>
          </w:p>
        </w:tc>
        <w:tc>
          <w:tcPr>
            <w:tcW w:type="dxa" w:w="1440"/>
          </w:tcPr>
          <w:p>
            <w:r>
              <w:t>GalletasDeAvena200g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18/05/2024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7601293850129</w:t>
            </w:r>
          </w:p>
        </w:tc>
        <w:tc>
          <w:tcPr>
            <w:tcW w:type="dxa" w:w="1440"/>
          </w:tcPr>
          <w:p>
            <w:r>
              <w:t>PapasFritasDeMaiz100g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01/09/2023</w:t>
            </w:r>
          </w:p>
        </w:tc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8018190030822</w:t>
            </w:r>
          </w:p>
        </w:tc>
        <w:tc>
          <w:tcPr>
            <w:tcW w:type="dxa" w:w="1440"/>
          </w:tcPr>
          <w:p>
            <w:r>
              <w:t>JugoDeNaranja250ml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17/09/2023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8018190030823</w:t>
            </w:r>
          </w:p>
        </w:tc>
        <w:tc>
          <w:tcPr>
            <w:tcW w:type="dxa" w:w="1440"/>
          </w:tcPr>
          <w:p>
            <w:r>
              <w:t>JugoDeNaranja500ml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12/09/2023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</w:tr>
      <w:tr>
        <w:tc>
          <w:tcPr>
            <w:tcW w:type="dxa" w:w="1440"/>
          </w:tcPr>
          <w:p>
            <w:r>
              <w:t>8018190030824</w:t>
            </w:r>
          </w:p>
        </w:tc>
        <w:tc>
          <w:tcPr>
            <w:tcW w:type="dxa" w:w="1440"/>
          </w:tcPr>
          <w:p>
            <w:r>
              <w:t>JugoDePera250ml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24/09/2023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8018190030825</w:t>
            </w:r>
          </w:p>
        </w:tc>
        <w:tc>
          <w:tcPr>
            <w:tcW w:type="dxa" w:w="1440"/>
          </w:tcPr>
          <w:p>
            <w:r>
              <w:t>JugoDeManzana250ml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27/10/2023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8654281093632</w:t>
            </w:r>
          </w:p>
        </w:tc>
        <w:tc>
          <w:tcPr>
            <w:tcW w:type="dxa" w:w="1440"/>
          </w:tcPr>
          <w:p>
            <w:r>
              <w:t>AguaMineral500ml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30/09/2023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2.0</w:t>
            </w:r>
          </w:p>
        </w:tc>
      </w:tr>
      <w:tr>
        <w:tc>
          <w:tcPr>
            <w:tcW w:type="dxa" w:w="1440"/>
          </w:tcPr>
          <w:p>
            <w:r>
              <w:t>8734901285710</w:t>
            </w:r>
          </w:p>
        </w:tc>
        <w:tc>
          <w:tcPr>
            <w:tcW w:type="dxa" w:w="1440"/>
          </w:tcPr>
          <w:p>
            <w:r>
              <w:t>CervezaArtesanal330ml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02/03/2025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9438501287402</w:t>
            </w:r>
          </w:p>
        </w:tc>
        <w:tc>
          <w:tcPr>
            <w:tcW w:type="dxa" w:w="1440"/>
          </w:tcPr>
          <w:p>
            <w:r>
              <w:t>YogurtNatural250g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25/07/2024</w:t>
            </w:r>
          </w:p>
        </w:tc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